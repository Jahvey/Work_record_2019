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0 (Apache licensed) using ORACLE_JRE JAXB in Oracle Java 1.8.0_102 on Windows 10 -->
    <w:p>
      <w:pPr>
        <w:pStyle w:val="Title"/>
      </w:pPr>
      <w:r>
        <w:t>Hello Maven Central</w:t>
      </w:r>
    </w:p>
    <w:p>
      <w:r>
        <w:t>from docx4j!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